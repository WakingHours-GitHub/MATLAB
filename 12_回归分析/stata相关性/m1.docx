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b77c5f" w14:textId="ab77c5f">
      <w:pPr>
        <w:spacing w:after="0"/>
        <w:jc w:val="center"/>
        <w15:collapsed w:val="false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评价量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团购价元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-29.773***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(-4.479)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商品毛重kg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1557.143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(0.423)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22327.345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(1.360)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-5035.106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(-0.181)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24007.694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(0.579)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9941.810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(0.242)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38165.846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(0.882)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5554.569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(0.131)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B5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28621.493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(0.690)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B6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55533.613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(1.305)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B7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21443.445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(0.334)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B8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B9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52619.626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(1.272)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-1.09e+04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(-1.573)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-5.84e+04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(-0.782)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-3.22e+04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(-0.425)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-4.16e+04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(-0.582)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11722.108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(0.230)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D5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4884.501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(0.336)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5584.341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(0.376)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-8997.512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(-0.400)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E4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F1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14894.555*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(1.745)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F2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G1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55801.206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(1.005)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31577.677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(0.554)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G3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43797.364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(0.859)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G4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-3.18e+04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(-0.469)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846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